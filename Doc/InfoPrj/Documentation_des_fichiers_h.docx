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ind w:left="200" w:right="200"/>
    </w:pPr>
    <w:rPr>
      <w:rFonts w:ascii="Courier New" w:hAnsi="Courier New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